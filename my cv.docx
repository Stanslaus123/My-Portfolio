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Personal Information</w:t>
      </w:r>
    </w:p>
    <w:p>
      <w:r>
        <w:br/>
        <w:t>Name: Barnabas Nicholaus Mwambala</w:t>
        <w:br/>
        <w:t>Phone: +255 618 340 127 / +255 793 256 799</w:t>
        <w:br/>
        <w:t>Email: barnabasstanslaus3@gmail.com / barnabasmwambala3@gmail.com</w:t>
        <w:br/>
        <w:t>Portfolio: https://stanslaus123.github.io/My-Portfolio/</w:t>
        <w:br/>
      </w:r>
    </w:p>
    <w:p>
      <w:pPr>
        <w:pStyle w:val="Heading1"/>
      </w:pPr>
      <w:r>
        <w:t>Personal Summary</w:t>
      </w:r>
    </w:p>
    <w:p>
      <w:r>
        <w:br/>
        <w:t>I am a junior web developer with a strong passion for building functional, secure, and responsive digital applications. I specialize in front-end technologies like HTML and CSS and have a growing foundation in backend development using Python. I’m also exploring ethical hacking and penetration testing to complement my development skills and understand the importance of cybersecurity in modern web systems. I aim to deliver high-quality, user-centered solutions that align with both business needs and current web standards.</w:t>
        <w:br/>
      </w:r>
    </w:p>
    <w:p>
      <w:pPr>
        <w:pStyle w:val="Heading1"/>
      </w:pPr>
      <w:r>
        <w:t>Skills</w:t>
      </w:r>
    </w:p>
    <w:p>
      <w:r>
        <w:br/>
        <w:t>- Frontend Development (HTML, CSS, JavaScript – basic)</w:t>
        <w:br/>
        <w:t>- Backend Fundamentals (Python – basic)</w:t>
        <w:br/>
        <w:t>- Responsive Web Design</w:t>
        <w:br/>
        <w:t>- Penetration Testing &amp; Ethical Hacking (Beginner level)</w:t>
        <w:br/>
        <w:t>- Version Control (Git &amp; GitHub)</w:t>
        <w:br/>
        <w:t>- Debugging and Problem Solving</w:t>
        <w:br/>
        <w:t>- Basic API Integration</w:t>
        <w:br/>
        <w:t>- Web Hosting and Deployment (GitHub Pages)</w:t>
        <w:br/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Freelance Web Developer</w:t>
      </w:r>
    </w:p>
    <w:p>
      <w:r>
        <w:br/>
        <w:t>January 2023 – Present</w:t>
        <w:br/>
        <w:t>- Designed and built responsive websites for clients in tourism and e-commerce.</w:t>
        <w:br/>
        <w:t>- Implemented basic backend logic using Python (e.g., form handling, data management).</w:t>
        <w:br/>
        <w:t>- Integrated WhatsApp, Gmail links, and third-party services to enhance site interactivity.</w:t>
        <w:br/>
        <w:t>- Optimized performance and accessibility across devices.</w:t>
        <w:br/>
      </w:r>
    </w:p>
    <w:p>
      <w:pPr>
        <w:pStyle w:val="ListBullet"/>
      </w:pPr>
      <w:r>
        <w:t>Intern – Insidigital Technology</w:t>
      </w:r>
    </w:p>
    <w:p>
      <w:r>
        <w:br/>
        <w:t>June 2022 – December 2022</w:t>
        <w:br/>
        <w:t>- Contributed to mobile-first websites using modern HTML/CSS practices.</w:t>
        <w:br/>
        <w:t>- Participated in bug fixing and QA processes.</w:t>
        <w:br/>
        <w:t>- Collaborated with teams on layout structures and basic scripting tasks.</w:t>
        <w:br/>
      </w:r>
    </w:p>
    <w:p>
      <w:pPr>
        <w:pStyle w:val="Heading1"/>
      </w:pPr>
      <w:r>
        <w:t>Education</w:t>
      </w:r>
    </w:p>
    <w:p>
      <w:r>
        <w:br/>
        <w:t>Diploma in Computer Science (In Progress)</w:t>
        <w:br/>
        <w:t>Institute of Accountancy Arusha (IAA)</w:t>
        <w:br/>
        <w:t>Expected Completion: 2027</w:t>
        <w:br/>
        <w:t>- Relevant Coursework: Web Development, Networking, Cybersecurity</w:t>
        <w:br/>
        <w:t>- Practical Projects: BG Adventure Safari Tour Website</w:t>
        <w:br/>
      </w:r>
    </w:p>
    <w:p>
      <w:pPr>
        <w:pStyle w:val="Heading1"/>
      </w:pPr>
      <w:r>
        <w:t>Portfolio Projects</w:t>
      </w:r>
    </w:p>
    <w:p>
      <w:r>
        <w:t>Shamba Direct – Online Shopping Platform</w:t>
      </w:r>
    </w:p>
    <w:p>
      <w:r>
        <w:t>Visit Project: https://www.shambadirect.co.tz/</w:t>
      </w:r>
    </w:p>
    <w:p>
      <w:r>
        <w:t>An e-commerce website that connects customers to local farmers. Includes product listings, online communication options, and a responsive design.</w:t>
      </w:r>
    </w:p>
    <w:p>
      <w:r>
        <w:t>BG Adventure Safaris – Tour Website</w:t>
      </w:r>
    </w:p>
    <w:p>
      <w:r>
        <w:t>Visit Project: https://mwambala23.github.io/tour-website/</w:t>
      </w:r>
    </w:p>
    <w:p>
      <w:r>
        <w:t>A tourism platform with travel packages, image galleries, and blog content, fully responsive and performance-optimized.</w:t>
      </w:r>
    </w:p>
    <w:p>
      <w:r>
        <w:t>Collage Website</w:t>
      </w:r>
    </w:p>
    <w:p>
      <w:r>
        <w:t>A clean, mobile-friendly portfolio and gallery site showcasing design layouts and UI structure using only HTML and CSS.</w:t>
      </w:r>
    </w:p>
    <w:p>
      <w:pPr>
        <w:pStyle w:val="Heading1"/>
      </w:pPr>
      <w:r>
        <w:t>Additional Information</w:t>
      </w:r>
    </w:p>
    <w:p>
      <w:r>
        <w:br/>
        <w:t>- Languages: English, Swahili, beginner Japanese</w:t>
        <w:br/>
        <w:t>- Interests: Cybersecurity, penetration testing, learning new tech tools</w:t>
        <w:br/>
        <w:t>- Tools: VS Code, GitHub, FormSubmit, WhatsApp API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